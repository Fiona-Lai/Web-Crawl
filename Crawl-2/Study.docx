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o我哦哦哦哦哦哦哦哦哦</w:t>
      </w:r>
      <w:r>
        <w:t>我被加粗了文字块儿</w:t>
      </w:r>
    </w:p>
    <w:p>
      <w:r>
        <w:t>啦啦啦啦啦啦啦啦啦啦啦啦啦</w:t>
      </w:r>
      <w:r>
        <w:t>，我是普通文字块儿，</w:t>
      </w:r>
      <w:r>
        <w:t>我是斜体文字块儿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